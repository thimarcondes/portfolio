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99DA1" w14:textId="77777777" w:rsidR="000929B8" w:rsidRDefault="00576F4F">
      <w:pPr>
        <w:rPr>
          <w:lang w:val="pt-BR"/>
        </w:rPr>
      </w:pPr>
      <w:r w:rsidRPr="000929B8">
        <w:rPr>
          <w:lang w:val="pt-BR"/>
        </w:rPr>
        <w:t>Praticidades do seu cartão de crédito na palma da mão.</w:t>
      </w:r>
      <w:r w:rsidRPr="000929B8">
        <w:rPr>
          <w:lang w:val="pt-BR"/>
        </w:rPr>
        <w:br/>
      </w:r>
      <w:r w:rsidRPr="000929B8">
        <w:rPr>
          <w:lang w:val="pt-BR"/>
        </w:rPr>
        <w:br/>
        <w:t>FACILITA</w:t>
      </w:r>
      <w:r w:rsidRPr="000929B8">
        <w:rPr>
          <w:lang w:val="pt-BR"/>
        </w:rPr>
        <w:br/>
        <w:t>com o BRADESCO</w:t>
      </w:r>
      <w:r w:rsidRPr="000929B8">
        <w:rPr>
          <w:lang w:val="pt-BR"/>
        </w:rPr>
        <w:br/>
      </w:r>
      <w:r w:rsidRPr="000929B8">
        <w:rPr>
          <w:lang w:val="pt-BR"/>
        </w:rPr>
        <w:br/>
        <w:t>%%NOMECAMPOPERSONALIZADO%%</w:t>
      </w:r>
      <w:r w:rsidRPr="000929B8">
        <w:rPr>
          <w:lang w:val="pt-BR"/>
        </w:rPr>
        <w:br/>
      </w:r>
      <w:r w:rsidRPr="000929B8">
        <w:rPr>
          <w:lang w:val="pt-BR"/>
        </w:rPr>
        <w:br/>
        <w:t>Confira algumas das vantagens:</w:t>
      </w:r>
      <w:r w:rsidRPr="000929B8">
        <w:rPr>
          <w:lang w:val="pt-BR"/>
        </w:rPr>
        <w:br/>
      </w:r>
      <w:r w:rsidRPr="000929B8">
        <w:rPr>
          <w:lang w:val="pt-BR"/>
        </w:rPr>
        <w:br/>
        <w:t>Parcelamento</w:t>
      </w:r>
      <w:r w:rsidR="000929B8" w:rsidRPr="000929B8">
        <w:rPr>
          <w:lang w:val="pt-BR"/>
        </w:rPr>
        <w:t xml:space="preserve"> </w:t>
      </w:r>
      <w:r w:rsidRPr="000929B8">
        <w:rPr>
          <w:lang w:val="pt-BR"/>
        </w:rPr>
        <w:t>em até 12x¹</w:t>
      </w:r>
    </w:p>
    <w:p w14:paraId="5047089C" w14:textId="77777777" w:rsidR="000929B8" w:rsidRDefault="00576F4F">
      <w:pPr>
        <w:rPr>
          <w:lang w:val="pt-BR"/>
        </w:rPr>
      </w:pPr>
      <w:r w:rsidRPr="000929B8">
        <w:rPr>
          <w:lang w:val="pt-BR"/>
        </w:rPr>
        <w:br/>
        <w:t>Você pode parcelar a fatura do seu cartão de crédito em até 12 parcelas fixas.</w:t>
      </w:r>
      <w:r w:rsidRPr="000929B8">
        <w:rPr>
          <w:lang w:val="pt-BR"/>
        </w:rPr>
        <w:br/>
        <w:t xml:space="preserve">A </w:t>
      </w:r>
      <w:r w:rsidRPr="000929B8">
        <w:rPr>
          <w:lang w:val="pt-BR"/>
        </w:rPr>
        <w:t>contratação pode ser pelos apps do Bradesco e Internet Banking.</w:t>
      </w:r>
      <w:r w:rsidRPr="000929B8">
        <w:rPr>
          <w:lang w:val="pt-BR"/>
        </w:rPr>
        <w:br/>
      </w:r>
      <w:r w:rsidRPr="000929B8">
        <w:rPr>
          <w:lang w:val="pt-BR"/>
        </w:rPr>
        <w:br/>
        <w:t>2ª via da fatura</w:t>
      </w:r>
      <w:r w:rsidR="000929B8">
        <w:rPr>
          <w:lang w:val="pt-BR"/>
        </w:rPr>
        <w:t xml:space="preserve"> </w:t>
      </w:r>
      <w:r w:rsidRPr="000929B8">
        <w:rPr>
          <w:lang w:val="pt-BR"/>
        </w:rPr>
        <w:t>com a BIA</w:t>
      </w:r>
    </w:p>
    <w:p w14:paraId="545CC1DB" w14:textId="77777777" w:rsidR="000929B8" w:rsidRDefault="00576F4F">
      <w:pPr>
        <w:rPr>
          <w:lang w:val="pt-BR"/>
        </w:rPr>
      </w:pPr>
      <w:r w:rsidRPr="000929B8">
        <w:rPr>
          <w:lang w:val="pt-BR"/>
        </w:rPr>
        <w:br/>
        <w:t>Você pode acessar sua fatura e conferir todos os detalhes chamando a BIA no WhatsApp 3335-0237.</w:t>
      </w:r>
      <w:r w:rsidRPr="000929B8">
        <w:rPr>
          <w:lang w:val="pt-BR"/>
        </w:rPr>
        <w:br/>
      </w:r>
      <w:r w:rsidRPr="000929B8">
        <w:rPr>
          <w:lang w:val="pt-BR"/>
        </w:rPr>
        <w:br/>
        <w:t>Cartão virtual</w:t>
      </w:r>
      <w:r w:rsidR="000929B8">
        <w:rPr>
          <w:lang w:val="pt-BR"/>
        </w:rPr>
        <w:t xml:space="preserve"> </w:t>
      </w:r>
      <w:r w:rsidRPr="000929B8">
        <w:rPr>
          <w:lang w:val="pt-BR"/>
        </w:rPr>
        <w:t>no app Bradesco</w:t>
      </w:r>
    </w:p>
    <w:p w14:paraId="77C4C9F7" w14:textId="77777777" w:rsidR="000929B8" w:rsidRDefault="00576F4F">
      <w:pPr>
        <w:rPr>
          <w:lang w:val="pt-BR"/>
        </w:rPr>
      </w:pPr>
      <w:r w:rsidRPr="000929B8">
        <w:rPr>
          <w:lang w:val="pt-BR"/>
        </w:rPr>
        <w:br/>
        <w:t xml:space="preserve">É só gerar o cartão pelo app para </w:t>
      </w:r>
      <w:r w:rsidRPr="000929B8">
        <w:rPr>
          <w:lang w:val="pt-BR"/>
        </w:rPr>
        <w:t>poder usá-lo com segurança em compras on-line, streamings, app de delivery, mobilidade e muito mais! Válido apenas para cartões Visa e Elo.</w:t>
      </w:r>
      <w:r w:rsidRPr="000929B8">
        <w:rPr>
          <w:lang w:val="pt-BR"/>
        </w:rPr>
        <w:br/>
      </w:r>
      <w:r w:rsidRPr="000929B8">
        <w:rPr>
          <w:lang w:val="pt-BR"/>
        </w:rPr>
        <w:br/>
        <w:t>Saiba mais</w:t>
      </w:r>
    </w:p>
    <w:p w14:paraId="31BA4A50" w14:textId="77777777" w:rsidR="000929B8" w:rsidRDefault="000929B8">
      <w:pPr>
        <w:rPr>
          <w:lang w:val="pt-BR"/>
        </w:rPr>
      </w:pPr>
    </w:p>
    <w:p w14:paraId="2D7CB70A" w14:textId="77777777" w:rsidR="00576F4F" w:rsidRDefault="000929B8">
      <w:pPr>
        <w:rPr>
          <w:lang w:val="pt-BR"/>
        </w:rPr>
      </w:pPr>
      <w:r>
        <w:rPr>
          <w:lang w:val="pt-BR"/>
        </w:rPr>
        <w:t>Bradesco</w:t>
      </w:r>
      <w:r w:rsidRPr="000929B8">
        <w:rPr>
          <w:lang w:val="pt-BR"/>
        </w:rPr>
        <w:br/>
      </w:r>
      <w:r w:rsidRPr="000929B8">
        <w:rPr>
          <w:lang w:val="pt-BR"/>
        </w:rPr>
        <w:br/>
        <w:t>1. Sujeito à cobrança de encargos financeiros. Consulte valores no momento da contratação. Elegível apenas para clientes com o pagamento em dia. Acesse pelo app Bradesco, app Bradesco Cartões ou Internet Banking. Disponível para o pagamento da entrada do plano de parcelamento até as 16h do dia do vencimento da fatura. Parcelamento em até 12 parcel</w:t>
      </w:r>
      <w:r w:rsidR="00576F4F">
        <w:rPr>
          <w:lang w:val="pt-BR"/>
        </w:rPr>
        <w:t>as fixas.</w:t>
      </w:r>
      <w:r w:rsidR="00576F4F">
        <w:rPr>
          <w:lang w:val="pt-BR"/>
        </w:rPr>
        <w:br/>
      </w:r>
    </w:p>
    <w:p w14:paraId="083463B3" w14:textId="25443144" w:rsidR="00D24F04" w:rsidRDefault="00576F4F">
      <w:r>
        <w:rPr>
          <w:lang w:val="pt-BR"/>
        </w:rPr>
        <w:t>“</w:t>
      </w:r>
      <w:r w:rsidR="000929B8" w:rsidRPr="000929B8">
        <w:rPr>
          <w:lang w:val="pt-BR"/>
        </w:rPr>
        <w:t xml:space="preserve">Essa mensagem foi gerada automaticamente e não pode ser respondida. Mantenha seus dados atualizados e inclua o Bradesco nos </w:t>
      </w:r>
      <w:bookmarkStart w:id="0" w:name="_GoBack"/>
      <w:bookmarkEnd w:id="0"/>
      <w:r w:rsidR="000929B8" w:rsidRPr="000929B8">
        <w:rPr>
          <w:lang w:val="pt-BR"/>
        </w:rPr>
        <w:t>seus remetentes confiáveis.</w:t>
      </w:r>
      <w:r w:rsidR="000929B8" w:rsidRPr="000929B8">
        <w:rPr>
          <w:lang w:val="pt-BR"/>
        </w:rPr>
        <w:br/>
      </w:r>
      <w:r w:rsidR="000929B8" w:rsidRPr="000929B8">
        <w:rPr>
          <w:lang w:val="pt-BR"/>
        </w:rPr>
        <w:br/>
        <w:t xml:space="preserve">O Bradesco não insere anexos executáveis nem solicita atualização de cadastro, dados bancários ou pessoais nos e mails enviados a seus clientes. Em caso de dúvidas, acesse </w:t>
      </w:r>
      <w:proofErr w:type="spellStart"/>
      <w:r w:rsidR="000929B8" w:rsidRPr="000929B8">
        <w:rPr>
          <w:lang w:val="pt-BR"/>
        </w:rPr>
        <w:lastRenderedPageBreak/>
        <w:t>banco.bradesco</w:t>
      </w:r>
      <w:proofErr w:type="spellEnd"/>
      <w:r w:rsidR="000929B8" w:rsidRPr="000929B8">
        <w:rPr>
          <w:lang w:val="pt-BR"/>
        </w:rPr>
        <w:t xml:space="preserve"> e envie uma mensagem pelo Fale Conosco ou contate o Fone Fácil: 4002 0022, capitais e regiões metropolitanas, ou 0800 570 0022, demais regiões.</w:t>
      </w:r>
      <w:r w:rsidR="000929B8" w:rsidRPr="000929B8">
        <w:rPr>
          <w:lang w:val="pt-BR"/>
        </w:rPr>
        <w:br/>
      </w:r>
      <w:r w:rsidR="000929B8" w:rsidRPr="000929B8">
        <w:rPr>
          <w:lang w:val="pt-BR"/>
        </w:rPr>
        <w:br/>
        <w:t>Acesso do exterior: 55 11 4002 0022, de segunda a sexta feira, das 07h às 22h e, aos sábados, das 9h às 15h , horário de Brasília. Atendimento aos domingos e feriados apenas para serviços emergenciais, como cancelamento e desbloqueio de cartão de crédito e débito e Chave de Segurança.”</w:t>
      </w:r>
      <w:r w:rsidR="000929B8" w:rsidRPr="000929B8">
        <w:rPr>
          <w:lang w:val="pt-BR"/>
        </w:rPr>
        <w:br/>
      </w:r>
      <w:r w:rsidR="000929B8" w:rsidRPr="000929B8">
        <w:rPr>
          <w:lang w:val="pt-BR"/>
        </w:rPr>
        <w:br/>
        <w:t xml:space="preserve">Não quer e-mails automáticos de ofertas e campanhas personalizadas? </w:t>
      </w:r>
      <w:proofErr w:type="spellStart"/>
      <w:r w:rsidR="000929B8">
        <w:t>Cancele</w:t>
      </w:r>
      <w:proofErr w:type="spellEnd"/>
      <w:r w:rsidR="000929B8">
        <w:t xml:space="preserve"> </w:t>
      </w:r>
      <w:proofErr w:type="spellStart"/>
      <w:r w:rsidR="000929B8">
        <w:t>aqui</w:t>
      </w:r>
      <w:proofErr w:type="spellEnd"/>
      <w:r w:rsidR="000929B8">
        <w:t>.</w:t>
      </w:r>
    </w:p>
    <w:sectPr w:rsidR="00D24F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9B8"/>
    <w:rsid w:val="0015074B"/>
    <w:rsid w:val="0029639D"/>
    <w:rsid w:val="00326F90"/>
    <w:rsid w:val="00576F4F"/>
    <w:rsid w:val="00AA1D8D"/>
    <w:rsid w:val="00B0269C"/>
    <w:rsid w:val="00B47730"/>
    <w:rsid w:val="00C10A1C"/>
    <w:rsid w:val="00CB0664"/>
    <w:rsid w:val="00D24F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B80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9BDA96-53C9-DD4C-A45D-C64B9A3C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1519</Characters>
  <Application>Microsoft Macintosh Word</Application>
  <DocSecurity>0</DocSecurity>
  <Lines>60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arizona</cp:lastModifiedBy>
  <cp:revision>4</cp:revision>
  <dcterms:created xsi:type="dcterms:W3CDTF">2024-06-12T19:19:00Z</dcterms:created>
  <dcterms:modified xsi:type="dcterms:W3CDTF">2024-06-12T20:03:00Z</dcterms:modified>
  <cp:category/>
</cp:coreProperties>
</file>