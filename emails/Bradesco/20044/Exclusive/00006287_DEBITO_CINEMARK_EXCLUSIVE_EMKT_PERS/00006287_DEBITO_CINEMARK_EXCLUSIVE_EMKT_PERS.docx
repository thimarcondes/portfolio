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0789" w14:textId="77777777" w:rsidR="007E6596" w:rsidRDefault="00D1543F" w:rsidP="007E6596">
      <w:pPr>
        <w:rPr>
          <w:lang w:val="pt-BR"/>
        </w:rPr>
      </w:pPr>
      <w:r w:rsidRPr="007E6596">
        <w:rPr>
          <w:lang w:val="pt-BR"/>
        </w:rPr>
        <w:t>É cartão Bradesco, mas é conhecido por desconto de 50% na Cinemark.</w:t>
      </w:r>
      <w:r w:rsidRPr="007E6596">
        <w:rPr>
          <w:lang w:val="pt-BR"/>
        </w:rPr>
        <w:br/>
      </w:r>
      <w:r w:rsidRPr="007E6596">
        <w:rPr>
          <w:lang w:val="pt-BR"/>
        </w:rPr>
        <w:br/>
        <w:t>%%NOMECAMPOPERSONALIZADO%%</w:t>
      </w:r>
      <w:r w:rsidRPr="007E6596">
        <w:rPr>
          <w:lang w:val="pt-BR"/>
        </w:rPr>
        <w:br/>
      </w:r>
      <w:r w:rsidRPr="007E6596">
        <w:rPr>
          <w:lang w:val="pt-BR"/>
        </w:rPr>
        <w:br/>
        <w:t>Seu cartão Bradesco tem mais um benefício: 50% OFF no ingresso, pipoca e bebida na Cinemark*.</w:t>
      </w:r>
      <w:r w:rsidRPr="007E6596">
        <w:rPr>
          <w:lang w:val="pt-BR"/>
        </w:rPr>
        <w:br/>
      </w:r>
      <w:r w:rsidRPr="007E6596">
        <w:rPr>
          <w:lang w:val="pt-BR"/>
        </w:rPr>
        <w:br/>
        <w:t>Use seu cartão de crédito Bradesco para garantir o desconto e as estreias mais aguardadas.</w:t>
      </w:r>
      <w:r w:rsidRPr="007E6596">
        <w:rPr>
          <w:lang w:val="pt-BR"/>
        </w:rPr>
        <w:br/>
      </w:r>
    </w:p>
    <w:p w14:paraId="227FEEDC" w14:textId="37FBCD84" w:rsidR="007E6596" w:rsidRDefault="007E6596" w:rsidP="007E6596">
      <w:pPr>
        <w:rPr>
          <w:lang w:val="pt-BR"/>
        </w:rPr>
      </w:pPr>
      <w:r>
        <w:rPr>
          <w:lang w:val="pt-BR"/>
        </w:rPr>
        <w:t>EPISÓDIO I</w:t>
      </w:r>
    </w:p>
    <w:p w14:paraId="20FB2C1D" w14:textId="5C3B6EC7" w:rsidR="007E6596" w:rsidRDefault="007E6596" w:rsidP="007E6596">
      <w:pPr>
        <w:rPr>
          <w:lang w:val="pt-BR"/>
        </w:rPr>
      </w:pPr>
      <w:r>
        <w:rPr>
          <w:lang w:val="pt-BR"/>
        </w:rPr>
        <w:t xml:space="preserve">Amigos </w:t>
      </w:r>
      <w:r w:rsidR="00D1543F">
        <w:rPr>
          <w:lang w:val="pt-BR"/>
        </w:rPr>
        <w:t>I</w:t>
      </w:r>
      <w:r>
        <w:rPr>
          <w:lang w:val="pt-BR"/>
        </w:rPr>
        <w:t>maginários</w:t>
      </w:r>
    </w:p>
    <w:p w14:paraId="5ED8253B" w14:textId="77777777" w:rsidR="007E6596" w:rsidRDefault="007E6596" w:rsidP="007E6596">
      <w:pPr>
        <w:rPr>
          <w:lang w:val="pt-BR"/>
        </w:rPr>
      </w:pPr>
      <w:r>
        <w:rPr>
          <w:lang w:val="pt-BR"/>
        </w:rPr>
        <w:t>Só um gostinho do que está por vir</w:t>
      </w:r>
    </w:p>
    <w:p w14:paraId="79BE275B" w14:textId="77777777" w:rsidR="007E6596" w:rsidRDefault="007E6596" w:rsidP="007E6596">
      <w:pPr>
        <w:rPr>
          <w:lang w:val="pt-BR"/>
        </w:rPr>
      </w:pPr>
      <w:r>
        <w:rPr>
          <w:lang w:val="pt-BR"/>
        </w:rPr>
        <w:t>Garfield</w:t>
      </w:r>
    </w:p>
    <w:p w14:paraId="730311A6" w14:textId="05C36467" w:rsidR="006810F8" w:rsidRDefault="00D1543F" w:rsidP="007E6596">
      <w:r w:rsidRPr="007E6596">
        <w:rPr>
          <w:lang w:val="pt-BR"/>
        </w:rPr>
        <w:br/>
        <w:t>Eu quero</w:t>
      </w:r>
      <w:r w:rsidRPr="007E6596">
        <w:rPr>
          <w:lang w:val="pt-BR"/>
        </w:rPr>
        <w:br/>
      </w:r>
      <w:r w:rsidRPr="007E6596">
        <w:rPr>
          <w:lang w:val="pt-BR"/>
        </w:rPr>
        <w:br/>
      </w:r>
      <w:r w:rsidR="00F47EDC">
        <w:rPr>
          <w:lang w:val="pt-BR"/>
        </w:rPr>
        <w:t>Bradesco</w:t>
      </w:r>
      <w:bookmarkStart w:id="0" w:name="_GoBack"/>
      <w:bookmarkEnd w:id="0"/>
      <w:r w:rsidRPr="007E6596">
        <w:rPr>
          <w:lang w:val="pt-BR"/>
        </w:rPr>
        <w:t xml:space="preserve"> exclusive</w:t>
      </w:r>
      <w:r w:rsidRPr="007E6596">
        <w:rPr>
          <w:lang w:val="pt-BR"/>
        </w:rPr>
        <w:br/>
      </w:r>
      <w:r w:rsidRPr="007E6596">
        <w:rPr>
          <w:lang w:val="pt-BR"/>
        </w:rPr>
        <w:br/>
        <w:t>*Limitado a um ingresso inteiro por cartão de crédito ou débito. Sujeito a disponibilidade. Confira regras e condições no site da Cinemark.</w:t>
      </w:r>
      <w:r w:rsidRPr="007E6596">
        <w:rPr>
          <w:lang w:val="pt-BR"/>
        </w:rPr>
        <w:br/>
      </w:r>
      <w:r w:rsidRPr="007E6596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7E6596">
        <w:rPr>
          <w:lang w:val="pt-BR"/>
        </w:rPr>
        <w:br/>
      </w:r>
      <w:r w:rsidRPr="007E6596">
        <w:rPr>
          <w:lang w:val="pt-BR"/>
        </w:rPr>
        <w:br/>
        <w:t xml:space="preserve">O Bradesco não insere anexos executáveis nem solicita qualquer atualização de cadastro, dados bancários ou pessoais nos e mails enviados a seus clientes. Em caso de dúvidas, acesse </w:t>
      </w:r>
      <w:proofErr w:type="spellStart"/>
      <w:r w:rsidRPr="007E6596">
        <w:rPr>
          <w:lang w:val="pt-BR"/>
        </w:rPr>
        <w:t>exclusive.bradesco</w:t>
      </w:r>
      <w:proofErr w:type="spellEnd"/>
      <w:r w:rsidRPr="007E6596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7E6596">
        <w:rPr>
          <w:lang w:val="pt-BR"/>
        </w:rPr>
        <w:br/>
      </w:r>
      <w:r w:rsidRPr="007E6596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Segurança."</w:t>
      </w:r>
      <w:r w:rsidRPr="007E6596">
        <w:rPr>
          <w:lang w:val="pt-BR"/>
        </w:rPr>
        <w:br/>
      </w:r>
      <w:r w:rsidRPr="007E6596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6810F8" w:rsidSect="000D3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6F8"/>
    <w:rsid w:val="0015074B"/>
    <w:rsid w:val="0029639D"/>
    <w:rsid w:val="00326F90"/>
    <w:rsid w:val="006810F8"/>
    <w:rsid w:val="007E6596"/>
    <w:rsid w:val="00AA1D8D"/>
    <w:rsid w:val="00B23A42"/>
    <w:rsid w:val="00B47730"/>
    <w:rsid w:val="00CB0664"/>
    <w:rsid w:val="00D1543F"/>
    <w:rsid w:val="00F47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991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C6451C-82B5-4C48-ABF1-2269B97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1143</Characters>
  <Application>Microsoft Macintosh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5</cp:revision>
  <dcterms:created xsi:type="dcterms:W3CDTF">2024-05-02T14:16:00Z</dcterms:created>
  <dcterms:modified xsi:type="dcterms:W3CDTF">2024-05-02T14:49:00Z</dcterms:modified>
  <cp:category/>
</cp:coreProperties>
</file>