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B266" w14:textId="77777777" w:rsidR="006B5788" w:rsidRDefault="00FE0DDF">
      <w:pPr>
        <w:rPr>
          <w:lang w:val="pt-BR"/>
        </w:rPr>
      </w:pPr>
      <w:r w:rsidRPr="006B5788">
        <w:rPr>
          <w:lang w:val="pt-BR"/>
        </w:rPr>
        <w:t>É cartão Bradesco,</w:t>
      </w:r>
      <w:r w:rsidR="006B5788" w:rsidRPr="006B5788">
        <w:rPr>
          <w:lang w:val="pt-BR"/>
        </w:rPr>
        <w:t xml:space="preserve"> </w:t>
      </w:r>
      <w:r w:rsidRPr="006B5788">
        <w:rPr>
          <w:lang w:val="pt-BR"/>
        </w:rPr>
        <w:t>mas é conhecido por</w:t>
      </w:r>
      <w:r w:rsidR="006B5788" w:rsidRPr="006B5788">
        <w:rPr>
          <w:lang w:val="pt-BR"/>
        </w:rPr>
        <w:t xml:space="preserve"> </w:t>
      </w:r>
      <w:r w:rsidRPr="006B5788">
        <w:rPr>
          <w:lang w:val="pt-BR"/>
        </w:rPr>
        <w:t>desconto de 50%</w:t>
      </w:r>
      <w:r w:rsidR="006B5788" w:rsidRPr="006B5788">
        <w:rPr>
          <w:lang w:val="pt-BR"/>
        </w:rPr>
        <w:t xml:space="preserve"> </w:t>
      </w:r>
      <w:r w:rsidRPr="006B5788">
        <w:rPr>
          <w:lang w:val="pt-BR"/>
        </w:rPr>
        <w:t>na Cinemark.</w:t>
      </w:r>
      <w:r w:rsidRPr="006B5788">
        <w:rPr>
          <w:lang w:val="pt-BR"/>
        </w:rPr>
        <w:br/>
      </w:r>
      <w:r w:rsidRPr="006B5788">
        <w:rPr>
          <w:lang w:val="pt-BR"/>
        </w:rPr>
        <w:br/>
        <w:t>%%NOMECAMPOPERSONALIZADO%%,</w:t>
      </w:r>
      <w:r w:rsidRPr="006B5788">
        <w:rPr>
          <w:lang w:val="pt-BR"/>
        </w:rPr>
        <w:br/>
      </w:r>
      <w:r w:rsidRPr="006B5788">
        <w:rPr>
          <w:lang w:val="pt-BR"/>
        </w:rPr>
        <w:br/>
        <w:t xml:space="preserve">Com seu cartão Bradesco, você </w:t>
      </w:r>
      <w:proofErr w:type="gramStart"/>
      <w:r w:rsidRPr="006B5788">
        <w:rPr>
          <w:lang w:val="pt-BR"/>
        </w:rPr>
        <w:t>curte as</w:t>
      </w:r>
      <w:proofErr w:type="gramEnd"/>
      <w:r w:rsidRPr="006B5788">
        <w:rPr>
          <w:lang w:val="pt-BR"/>
        </w:rPr>
        <w:t xml:space="preserve"> férias com</w:t>
      </w:r>
      <w:r w:rsidR="006B5788">
        <w:rPr>
          <w:lang w:val="pt-BR"/>
        </w:rPr>
        <w:t xml:space="preserve"> </w:t>
      </w:r>
      <w:r w:rsidRPr="006B5788">
        <w:rPr>
          <w:lang w:val="pt-BR"/>
        </w:rPr>
        <w:t>50% OFF em até 3 ingressos e também no combo</w:t>
      </w:r>
      <w:r w:rsidR="006B5788">
        <w:rPr>
          <w:lang w:val="pt-BR"/>
        </w:rPr>
        <w:t xml:space="preserve"> </w:t>
      </w:r>
      <w:r w:rsidRPr="006B5788">
        <w:rPr>
          <w:lang w:val="pt-BR"/>
        </w:rPr>
        <w:t>família, que vem com pipoca grande e até 3 bebidas*.</w:t>
      </w:r>
      <w:r w:rsidRPr="006B5788">
        <w:rPr>
          <w:lang w:val="pt-BR"/>
        </w:rPr>
        <w:br/>
      </w:r>
      <w:r w:rsidRPr="006B5788">
        <w:rPr>
          <w:lang w:val="pt-BR"/>
        </w:rPr>
        <w:br/>
        <w:t xml:space="preserve">E tem </w:t>
      </w:r>
      <w:r w:rsidRPr="006B5788">
        <w:rPr>
          <w:lang w:val="pt-BR"/>
        </w:rPr>
        <w:t>mais! Com o cartão Elo, você paga meia-entrada</w:t>
      </w:r>
      <w:r w:rsidR="006B5788">
        <w:rPr>
          <w:lang w:val="pt-BR"/>
        </w:rPr>
        <w:t xml:space="preserve"> </w:t>
      </w:r>
      <w:r w:rsidRPr="006B5788">
        <w:rPr>
          <w:lang w:val="pt-BR"/>
        </w:rPr>
        <w:t>no ingresso para assistir a qualquer filme ou apenas R$ 10</w:t>
      </w:r>
      <w:r w:rsidR="006B5788">
        <w:rPr>
          <w:lang w:val="pt-BR"/>
        </w:rPr>
        <w:t xml:space="preserve"> </w:t>
      </w:r>
      <w:r w:rsidRPr="006B5788">
        <w:rPr>
          <w:lang w:val="pt-BR"/>
        </w:rPr>
        <w:t>para filmes nacionais.</w:t>
      </w:r>
      <w:r w:rsidRPr="006B5788">
        <w:rPr>
          <w:lang w:val="pt-BR"/>
        </w:rPr>
        <w:br/>
      </w:r>
      <w:r w:rsidRPr="006B5788">
        <w:rPr>
          <w:lang w:val="pt-BR"/>
        </w:rPr>
        <w:br/>
        <w:t>Aproveite que você está de férias e tem todos esses</w:t>
      </w:r>
      <w:r w:rsidR="006B5788">
        <w:rPr>
          <w:lang w:val="pt-BR"/>
        </w:rPr>
        <w:t xml:space="preserve"> </w:t>
      </w:r>
      <w:r w:rsidRPr="006B5788">
        <w:rPr>
          <w:lang w:val="pt-BR"/>
        </w:rPr>
        <w:t>descontos e venha conhecer o novo membro da família</w:t>
      </w:r>
      <w:r w:rsidR="006B5788">
        <w:rPr>
          <w:lang w:val="pt-BR"/>
        </w:rPr>
        <w:t xml:space="preserve"> </w:t>
      </w:r>
      <w:r w:rsidRPr="006B5788">
        <w:rPr>
          <w:lang w:val="pt-BR"/>
        </w:rPr>
        <w:t xml:space="preserve">do </w:t>
      </w:r>
      <w:proofErr w:type="spellStart"/>
      <w:r w:rsidRPr="006B5788">
        <w:rPr>
          <w:lang w:val="pt-BR"/>
        </w:rPr>
        <w:t>Gru</w:t>
      </w:r>
      <w:proofErr w:type="spellEnd"/>
      <w:r w:rsidRPr="006B5788">
        <w:rPr>
          <w:lang w:val="pt-BR"/>
        </w:rPr>
        <w:t xml:space="preserve"> e a nova aventu</w:t>
      </w:r>
      <w:r w:rsidRPr="006B5788">
        <w:rPr>
          <w:lang w:val="pt-BR"/>
        </w:rPr>
        <w:t xml:space="preserve">ra de </w:t>
      </w:r>
      <w:proofErr w:type="spellStart"/>
      <w:r w:rsidRPr="006B5788">
        <w:rPr>
          <w:lang w:val="pt-BR"/>
        </w:rPr>
        <w:t>Luccas</w:t>
      </w:r>
      <w:proofErr w:type="spellEnd"/>
      <w:r w:rsidRPr="006B5788">
        <w:rPr>
          <w:lang w:val="pt-BR"/>
        </w:rPr>
        <w:t xml:space="preserve"> e </w:t>
      </w:r>
      <w:proofErr w:type="spellStart"/>
      <w:r w:rsidRPr="006B5788">
        <w:rPr>
          <w:lang w:val="pt-BR"/>
        </w:rPr>
        <w:t>Gi</w:t>
      </w:r>
      <w:proofErr w:type="spellEnd"/>
      <w:r w:rsidRPr="006B5788">
        <w:rPr>
          <w:lang w:val="pt-BR"/>
        </w:rPr>
        <w:t>.</w:t>
      </w:r>
    </w:p>
    <w:p w14:paraId="3E206439" w14:textId="77777777" w:rsidR="006B5788" w:rsidRDefault="006B5788">
      <w:pPr>
        <w:rPr>
          <w:lang w:val="pt-BR"/>
        </w:rPr>
      </w:pPr>
      <w:r>
        <w:rPr>
          <w:lang w:val="pt-BR"/>
        </w:rPr>
        <w:t>MEU MALVADO FAVORITO 4</w:t>
      </w:r>
    </w:p>
    <w:p w14:paraId="5374C7D4" w14:textId="1F6D152F" w:rsidR="004435F2" w:rsidRDefault="006B5788">
      <w:r>
        <w:rPr>
          <w:lang w:val="pt-BR"/>
        </w:rPr>
        <w:t>LUCCAS E GI EM: DINOSSAUROS</w:t>
      </w:r>
      <w:r w:rsidRPr="006B5788">
        <w:rPr>
          <w:lang w:val="pt-BR"/>
        </w:rPr>
        <w:br/>
      </w:r>
      <w:r w:rsidRPr="006B5788">
        <w:rPr>
          <w:lang w:val="pt-BR"/>
        </w:rPr>
        <w:br/>
        <w:t>Eu quero</w:t>
      </w:r>
      <w:r w:rsidRPr="006B5788">
        <w:rPr>
          <w:lang w:val="pt-BR"/>
        </w:rPr>
        <w:br/>
      </w:r>
      <w:r w:rsidRPr="006B5788">
        <w:rPr>
          <w:lang w:val="pt-BR"/>
        </w:rPr>
        <w:br/>
        <w:t>Bradesco</w:t>
      </w:r>
      <w:r w:rsidRPr="006B5788">
        <w:rPr>
          <w:lang w:val="pt-BR"/>
        </w:rPr>
        <w:br/>
        <w:t>exclusive</w:t>
      </w:r>
      <w:r w:rsidRPr="006B5788">
        <w:rPr>
          <w:lang w:val="pt-BR"/>
        </w:rPr>
        <w:br/>
      </w:r>
      <w:r w:rsidRPr="006B5788">
        <w:rPr>
          <w:lang w:val="pt-BR"/>
        </w:rPr>
        <w:br/>
        <w:t>*Válido todos os dias da semana nas sessões 2D, 3D e XD, exceto poltronas D-BOX e salas Prime. Desconto limitado a 3 ingressos e 1 combo família por cartão de crédito ou débito. Sujeito a disponibilidade. O desconto é válido na compra do ingresso inteiro e do combo família, composto de uma pipoca grande salgada ou caramelo e até três bebidas (água, suco ou refrigerante de 500 ml). O combo deve ser solicitado no momento da compra dos ingressos. As compras podem ser realizadas com os cartões de crédito e débito, sendo que as compras on-line não podem ser realizadas com os cartões de débito. Válido de 1/6 a 31/7/2024.</w:t>
      </w:r>
      <w:r w:rsidRPr="006B5788">
        <w:rPr>
          <w:lang w:val="pt-BR"/>
        </w:rPr>
        <w:br/>
      </w:r>
      <w:r w:rsidRPr="006B5788">
        <w:rPr>
          <w:lang w:val="pt-BR"/>
        </w:rPr>
        <w:br/>
        <w:t>"Essa mensagem foi gerada automaticamente e não pode ser respondida. Mantenha seus dados atualizados e inclua o Bradesco nos seus remetentes confiáveis.</w:t>
      </w:r>
      <w:r w:rsidRPr="006B5788">
        <w:rPr>
          <w:lang w:val="pt-BR"/>
        </w:rPr>
        <w:br/>
      </w:r>
      <w:r w:rsidRPr="006B5788">
        <w:rPr>
          <w:lang w:val="pt-BR"/>
        </w:rPr>
        <w:br/>
        <w:t xml:space="preserve">O Bradesco não insere anexos executáveis nem solicita qualquer atualização de cadastro, dados bancários ou pessoais nos </w:t>
      </w:r>
      <w:proofErr w:type="gramStart"/>
      <w:r w:rsidRPr="006B5788">
        <w:rPr>
          <w:lang w:val="pt-BR"/>
        </w:rPr>
        <w:t>e mails</w:t>
      </w:r>
      <w:proofErr w:type="gramEnd"/>
      <w:r w:rsidRPr="006B5788">
        <w:rPr>
          <w:lang w:val="pt-BR"/>
        </w:rPr>
        <w:t xml:space="preserve"> enviados a seus clientes. Em caso de dúvidas, acesse </w:t>
      </w:r>
      <w:proofErr w:type="spellStart"/>
      <w:proofErr w:type="gramStart"/>
      <w:r w:rsidRPr="006B5788">
        <w:rPr>
          <w:lang w:val="pt-BR"/>
        </w:rPr>
        <w:t>exclusive.bradesco</w:t>
      </w:r>
      <w:proofErr w:type="spellEnd"/>
      <w:proofErr w:type="gramEnd"/>
      <w:r w:rsidRPr="006B5788">
        <w:rPr>
          <w:lang w:val="pt-BR"/>
        </w:rPr>
        <w:t xml:space="preserve"> e envie uma mensagem pelo Fale Conosco ou contate o Fone Fácil: 4002 0022, capitais e regiões metropolitanas, ou 0800 570 0022, demais regiões.</w:t>
      </w:r>
      <w:r w:rsidRPr="006B5788">
        <w:rPr>
          <w:lang w:val="pt-BR"/>
        </w:rPr>
        <w:br/>
      </w:r>
      <w:r w:rsidRPr="006B5788">
        <w:rPr>
          <w:lang w:val="pt-BR"/>
        </w:rPr>
        <w:br/>
        <w:t>Acesso do exterior: 55 11 4002 0022, de segunda a sexta feira, das 07h às 22h e</w:t>
      </w:r>
      <w:r w:rsidR="00FE0DDF">
        <w:rPr>
          <w:lang w:val="pt-BR"/>
        </w:rPr>
        <w:t>,</w:t>
      </w:r>
      <w:r w:rsidRPr="006B5788">
        <w:rPr>
          <w:lang w:val="pt-BR"/>
        </w:rPr>
        <w:t xml:space="preserve"> aos sábados, das 9h às 15h , horário de Brasília. </w:t>
      </w:r>
      <w:r w:rsidR="00FE0DDF">
        <w:rPr>
          <w:lang w:val="pt-BR"/>
        </w:rPr>
        <w:t>A</w:t>
      </w:r>
      <w:r w:rsidRPr="006B5788">
        <w:rPr>
          <w:lang w:val="pt-BR"/>
        </w:rPr>
        <w:t>tendimento aos domingos e feriados</w:t>
      </w:r>
      <w:r w:rsidR="00FE0DDF">
        <w:rPr>
          <w:lang w:val="pt-BR"/>
        </w:rPr>
        <w:t xml:space="preserve"> apenas</w:t>
      </w:r>
      <w:r w:rsidRPr="006B5788">
        <w:rPr>
          <w:lang w:val="pt-BR"/>
        </w:rPr>
        <w:t xml:space="preserve"> para </w:t>
      </w:r>
      <w:r w:rsidR="00FE0DDF">
        <w:rPr>
          <w:lang w:val="pt-BR"/>
        </w:rPr>
        <w:t>serviços</w:t>
      </w:r>
      <w:r w:rsidRPr="006B5788">
        <w:rPr>
          <w:lang w:val="pt-BR"/>
        </w:rPr>
        <w:t xml:space="preserve"> emergenciais, como cancelamento e desbloqueio de cartão de crédito e débito e Chave de Segurança.</w:t>
      </w:r>
      <w:r w:rsidR="00FE0DDF">
        <w:rPr>
          <w:lang w:val="pt-BR"/>
        </w:rPr>
        <w:t>”</w:t>
      </w:r>
      <w:r w:rsidRPr="006B5788">
        <w:rPr>
          <w:lang w:val="pt-BR"/>
        </w:rPr>
        <w:br/>
      </w:r>
      <w:r w:rsidRPr="006B5788">
        <w:rPr>
          <w:lang w:val="pt-BR"/>
        </w:rPr>
        <w:lastRenderedPageBreak/>
        <w:br/>
        <w:t xml:space="preserve">Não quer e-mails automáticos de ofertas e campanhas personalizadas? </w:t>
      </w:r>
      <w:proofErr w:type="spellStart"/>
      <w:r>
        <w:t>Cancele</w:t>
      </w:r>
      <w:proofErr w:type="spellEnd"/>
      <w:r>
        <w:t xml:space="preserve"> </w:t>
      </w:r>
      <w:proofErr w:type="spellStart"/>
      <w:r>
        <w:t>aqui</w:t>
      </w:r>
      <w:proofErr w:type="spellEnd"/>
      <w:r>
        <w:t>.</w:t>
      </w:r>
    </w:p>
    <w:sectPr w:rsidR="004435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5F2"/>
    <w:rsid w:val="004D4F69"/>
    <w:rsid w:val="006B5788"/>
    <w:rsid w:val="00AA1D8D"/>
    <w:rsid w:val="00B47730"/>
    <w:rsid w:val="00CB0664"/>
    <w:rsid w:val="00D80226"/>
    <w:rsid w:val="00FC693F"/>
    <w:rsid w:val="00FE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6C3BB1"/>
  <w14:defaultImageDpi w14:val="300"/>
  <w15:docId w15:val="{6508E0D5-AE98-0A48-A263-3B891FA4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gisele.fujii</cp:lastModifiedBy>
  <cp:revision>4</cp:revision>
  <dcterms:created xsi:type="dcterms:W3CDTF">2024-07-03T18:07:00Z</dcterms:created>
  <dcterms:modified xsi:type="dcterms:W3CDTF">2024-07-03T19:08:00Z</dcterms:modified>
  <cp:category/>
</cp:coreProperties>
</file>